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Summary Report</w:t>
      </w:r>
    </w:p>
    <w:p>
      <w:r>
        <w:t>Project Name: Login Page Testing</w:t>
      </w:r>
    </w:p>
    <w:p>
      <w:r>
        <w:t>Tester: Manoj Kumar C</w:t>
      </w:r>
    </w:p>
    <w:p>
      <w:r>
        <w:t>Date: [Today’s Date]</w:t>
      </w:r>
    </w:p>
    <w:p>
      <w:r>
        <w:t>Total Test Cases: 6</w:t>
      </w:r>
    </w:p>
    <w:p>
      <w:r>
        <w:t>Test Cases Passed: 6</w:t>
      </w:r>
    </w:p>
    <w:p>
      <w:r>
        <w:t>Test Cases Failed: 0</w:t>
      </w:r>
    </w:p>
    <w:p>
      <w:r>
        <w:t>Bugs Reported: 1</w:t>
      </w:r>
    </w:p>
    <w:p>
      <w:r>
        <w:t>Tools Used: Google Chrome, Excel, MS Word</w:t>
      </w:r>
    </w:p>
    <w:p>
      <w:r>
        <w:t>Status: Completed</w:t>
      </w:r>
    </w:p>
    <w:p>
      <w:r>
        <w:t>Conclusion: Login module is working with minor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